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1D" w:rsidRDefault="003F30EF">
      <w:pPr>
        <w:pStyle w:val="Ttulo1"/>
      </w:pPr>
      <w:bookmarkStart w:id="0" w:name="_GoBack"/>
      <w:bookmarkEnd w:id="0"/>
      <w:r>
        <w:t>Diccionario de Datos — Base de Datos clinica_citas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2"/>
        <w:gridCol w:w="1624"/>
        <w:gridCol w:w="1038"/>
        <w:gridCol w:w="877"/>
        <w:gridCol w:w="2602"/>
        <w:gridCol w:w="1267"/>
      </w:tblGrid>
      <w:tr w:rsidR="0042441D">
        <w:tc>
          <w:tcPr>
            <w:tcW w:w="1440" w:type="dxa"/>
          </w:tcPr>
          <w:p w:rsidR="0042441D" w:rsidRDefault="003F30EF">
            <w:r>
              <w:t>Tabla</w:t>
            </w:r>
          </w:p>
        </w:tc>
        <w:tc>
          <w:tcPr>
            <w:tcW w:w="1440" w:type="dxa"/>
          </w:tcPr>
          <w:p w:rsidR="0042441D" w:rsidRDefault="003F30EF">
            <w:r>
              <w:t>Campo</w:t>
            </w:r>
          </w:p>
        </w:tc>
        <w:tc>
          <w:tcPr>
            <w:tcW w:w="1440" w:type="dxa"/>
          </w:tcPr>
          <w:p w:rsidR="0042441D" w:rsidRDefault="003F30EF">
            <w:r>
              <w:t>Tipo de Dato</w:t>
            </w:r>
          </w:p>
        </w:tc>
        <w:tc>
          <w:tcPr>
            <w:tcW w:w="1440" w:type="dxa"/>
          </w:tcPr>
          <w:p w:rsidR="0042441D" w:rsidRDefault="003F30EF">
            <w:r>
              <w:t>Tamaño</w:t>
            </w:r>
          </w:p>
        </w:tc>
        <w:tc>
          <w:tcPr>
            <w:tcW w:w="1440" w:type="dxa"/>
          </w:tcPr>
          <w:p w:rsidR="0042441D" w:rsidRDefault="003F30EF">
            <w:r>
              <w:t>Clave</w:t>
            </w:r>
          </w:p>
        </w:tc>
        <w:tc>
          <w:tcPr>
            <w:tcW w:w="1440" w:type="dxa"/>
          </w:tcPr>
          <w:p w:rsidR="0042441D" w:rsidRDefault="003F30EF">
            <w:r>
              <w:t>Descripción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especialidad</w:t>
            </w:r>
          </w:p>
        </w:tc>
        <w:tc>
          <w:tcPr>
            <w:tcW w:w="1440" w:type="dxa"/>
          </w:tcPr>
          <w:p w:rsidR="0042441D" w:rsidRDefault="003F30EF">
            <w:r>
              <w:t>id_especialidad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PK</w:t>
            </w:r>
          </w:p>
        </w:tc>
        <w:tc>
          <w:tcPr>
            <w:tcW w:w="1440" w:type="dxa"/>
          </w:tcPr>
          <w:p w:rsidR="0042441D" w:rsidRDefault="003F30EF">
            <w:r>
              <w:t>Identificador único de la especialidad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especialidad</w:t>
            </w:r>
          </w:p>
        </w:tc>
        <w:tc>
          <w:tcPr>
            <w:tcW w:w="1440" w:type="dxa"/>
          </w:tcPr>
          <w:p w:rsidR="0042441D" w:rsidRDefault="003F30EF">
            <w:r>
              <w:t>nombre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50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Nombre de la especialidad médica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especialidad</w:t>
            </w:r>
          </w:p>
        </w:tc>
        <w:tc>
          <w:tcPr>
            <w:tcW w:w="1440" w:type="dxa"/>
          </w:tcPr>
          <w:p w:rsidR="0042441D" w:rsidRDefault="003F30EF">
            <w:r>
              <w:t>descripcion</w:t>
            </w:r>
          </w:p>
        </w:tc>
        <w:tc>
          <w:tcPr>
            <w:tcW w:w="1440" w:type="dxa"/>
          </w:tcPr>
          <w:p w:rsidR="0042441D" w:rsidRDefault="003F30EF">
            <w:r>
              <w:t>TEXT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Descripción detallada de la especialidad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id_medico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PK</w:t>
            </w:r>
          </w:p>
        </w:tc>
        <w:tc>
          <w:tcPr>
            <w:tcW w:w="1440" w:type="dxa"/>
          </w:tcPr>
          <w:p w:rsidR="0042441D" w:rsidRDefault="003F30EF">
            <w:r>
              <w:t>Identificador único del médico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nombres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50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Nombres del médico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apellidos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50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Apellidos del médico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id_especialidad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FK → especialidad(id_especialidad)</w:t>
            </w:r>
          </w:p>
        </w:tc>
        <w:tc>
          <w:tcPr>
            <w:tcW w:w="1440" w:type="dxa"/>
          </w:tcPr>
          <w:p w:rsidR="0042441D" w:rsidRDefault="003F30EF">
            <w:r>
              <w:t>Especialidad del médico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consultorio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10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Número o código del consultorio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medico</w:t>
            </w:r>
          </w:p>
        </w:tc>
        <w:tc>
          <w:tcPr>
            <w:tcW w:w="1440" w:type="dxa"/>
          </w:tcPr>
          <w:p w:rsidR="0042441D" w:rsidRDefault="003F30EF">
            <w:r>
              <w:t>horario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100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Horario de atención del médico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id_paciente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PK</w:t>
            </w:r>
          </w:p>
        </w:tc>
        <w:tc>
          <w:tcPr>
            <w:tcW w:w="1440" w:type="dxa"/>
          </w:tcPr>
          <w:p w:rsidR="0042441D" w:rsidRDefault="003F30EF">
            <w:r>
              <w:t>Identificador único del paciente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nombres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50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Nombres del paciente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apellidos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50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Apellidos del paciente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telefono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20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Teléfono de contacto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lastRenderedPageBreak/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correo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100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Correo electrónico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paciente</w:t>
            </w:r>
          </w:p>
        </w:tc>
        <w:tc>
          <w:tcPr>
            <w:tcW w:w="1440" w:type="dxa"/>
          </w:tcPr>
          <w:p w:rsidR="0042441D" w:rsidRDefault="003F30EF">
            <w:r>
              <w:t>fecha_nacimiento</w:t>
            </w:r>
          </w:p>
        </w:tc>
        <w:tc>
          <w:tcPr>
            <w:tcW w:w="1440" w:type="dxa"/>
          </w:tcPr>
          <w:p w:rsidR="0042441D" w:rsidRDefault="003F30EF">
            <w:r>
              <w:t>DATE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 xml:space="preserve">Fecha de </w:t>
            </w:r>
            <w:r>
              <w:t>nacimiento del paciente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id_cita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PK</w:t>
            </w:r>
          </w:p>
        </w:tc>
        <w:tc>
          <w:tcPr>
            <w:tcW w:w="1440" w:type="dxa"/>
          </w:tcPr>
          <w:p w:rsidR="0042441D" w:rsidRDefault="003F30EF">
            <w:r>
              <w:t>Identificador único de la cita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id_paciente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FK → paciente(id_paciente)</w:t>
            </w:r>
          </w:p>
        </w:tc>
        <w:tc>
          <w:tcPr>
            <w:tcW w:w="1440" w:type="dxa"/>
          </w:tcPr>
          <w:p w:rsidR="0042441D" w:rsidRDefault="003F30EF">
            <w:r>
              <w:t>Paciente que agenda la cita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id_medico</w:t>
            </w:r>
          </w:p>
        </w:tc>
        <w:tc>
          <w:tcPr>
            <w:tcW w:w="1440" w:type="dxa"/>
          </w:tcPr>
          <w:p w:rsidR="0042441D" w:rsidRDefault="003F30EF">
            <w:r>
              <w:t>INT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3F30EF">
            <w:r>
              <w:t>FK → medico(id_medico)</w:t>
            </w:r>
          </w:p>
        </w:tc>
        <w:tc>
          <w:tcPr>
            <w:tcW w:w="1440" w:type="dxa"/>
          </w:tcPr>
          <w:p w:rsidR="0042441D" w:rsidRDefault="003F30EF">
            <w:r>
              <w:t>Médico que atiende la cita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fecha_cita</w:t>
            </w:r>
          </w:p>
        </w:tc>
        <w:tc>
          <w:tcPr>
            <w:tcW w:w="1440" w:type="dxa"/>
          </w:tcPr>
          <w:p w:rsidR="0042441D" w:rsidRDefault="003F30EF">
            <w:r>
              <w:t>DATE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Fecha programada para la cita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hora_cita</w:t>
            </w:r>
          </w:p>
        </w:tc>
        <w:tc>
          <w:tcPr>
            <w:tcW w:w="1440" w:type="dxa"/>
          </w:tcPr>
          <w:p w:rsidR="0042441D" w:rsidRDefault="003F30EF">
            <w:r>
              <w:t>TIME</w:t>
            </w:r>
          </w:p>
        </w:tc>
        <w:tc>
          <w:tcPr>
            <w:tcW w:w="1440" w:type="dxa"/>
          </w:tcPr>
          <w:p w:rsidR="0042441D" w:rsidRDefault="003F30EF">
            <w:r>
              <w:t>-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Hora programada para la cita</w:t>
            </w:r>
          </w:p>
        </w:tc>
      </w:tr>
      <w:tr w:rsidR="0042441D">
        <w:tc>
          <w:tcPr>
            <w:tcW w:w="1440" w:type="dxa"/>
          </w:tcPr>
          <w:p w:rsidR="0042441D" w:rsidRDefault="003F30EF">
            <w:r>
              <w:t>cita</w:t>
            </w:r>
          </w:p>
        </w:tc>
        <w:tc>
          <w:tcPr>
            <w:tcW w:w="1440" w:type="dxa"/>
          </w:tcPr>
          <w:p w:rsidR="0042441D" w:rsidRDefault="003F30EF">
            <w:r>
              <w:t>estado</w:t>
            </w:r>
          </w:p>
        </w:tc>
        <w:tc>
          <w:tcPr>
            <w:tcW w:w="1440" w:type="dxa"/>
          </w:tcPr>
          <w:p w:rsidR="0042441D" w:rsidRDefault="003F30EF">
            <w:r>
              <w:t>VARCHAR</w:t>
            </w:r>
          </w:p>
        </w:tc>
        <w:tc>
          <w:tcPr>
            <w:tcW w:w="1440" w:type="dxa"/>
          </w:tcPr>
          <w:p w:rsidR="0042441D" w:rsidRDefault="003F30EF">
            <w:r>
              <w:t>20</w:t>
            </w:r>
          </w:p>
        </w:tc>
        <w:tc>
          <w:tcPr>
            <w:tcW w:w="1440" w:type="dxa"/>
          </w:tcPr>
          <w:p w:rsidR="0042441D" w:rsidRDefault="0042441D"/>
        </w:tc>
        <w:tc>
          <w:tcPr>
            <w:tcW w:w="1440" w:type="dxa"/>
          </w:tcPr>
          <w:p w:rsidR="0042441D" w:rsidRDefault="003F30EF">
            <w:r>
              <w:t>Estado de la cita (activa, cancelada, etc.)</w:t>
            </w:r>
          </w:p>
        </w:tc>
      </w:tr>
    </w:tbl>
    <w:p w:rsidR="003F30EF" w:rsidRDefault="003F30EF"/>
    <w:sectPr w:rsidR="003F3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A21"/>
    <w:rsid w:val="003F30EF"/>
    <w:rsid w:val="004244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680E67C-C542-4195-AD36-D321F35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09048-449D-48C4-A952-09C713C0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Angela;wendy;laura</dc:creator>
  <cp:keywords/>
  <dc:description>generated by python-docx</dc:description>
  <cp:lastModifiedBy>ANGELA</cp:lastModifiedBy>
  <cp:revision>2</cp:revision>
  <dcterms:created xsi:type="dcterms:W3CDTF">2025-07-13T02:59:00Z</dcterms:created>
  <dcterms:modified xsi:type="dcterms:W3CDTF">2025-07-13T02:59:00Z</dcterms:modified>
  <cp:category/>
</cp:coreProperties>
</file>